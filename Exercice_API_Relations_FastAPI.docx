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Exercice : Création d'une API de gestion d'école en ligne avec FastAPI</w:t>
      </w:r>
    </w:p>
    <w:p>
      <w:r>
        <w:br/>
        <w:t>**Exercice : Création d'une API de gestion d'école en ligne avec FastAPI**</w:t>
        <w:br/>
        <w:br/>
        <w:t>### Objectif</w:t>
        <w:br/>
        <w:br/>
        <w:t>Cet exercice a pour but de vous aider à comprendre et à illustrer les relations entre différents modèles de données en utilisant FastAPI et SQLAlchemy. Vous allez créer une API de gestion d'une école en ligne qui inclut des relations **1 à 1**, **1 à N**, et **N à N**.</w:t>
        <w:br/>
        <w:br/>
        <w:t>---</w:t>
        <w:br/>
        <w:br/>
        <w:t>### Scénario</w:t>
        <w:br/>
        <w:br/>
        <w:t>Vous devez développer une API pour gérer les professeurs, les étudiants et les cours d'une école en ligne.</w:t>
        <w:br/>
        <w:br/>
        <w:t>L'API doit permettre :</w:t>
        <w:br/>
        <w:br/>
        <w:t>1. **D'ajouter des professeurs et leurs profils détaillés (relation 1 à 1)**.</w:t>
        <w:br/>
        <w:t>2. **D'associer des cours à un professeur (relation 1 à N)**.</w:t>
        <w:br/>
        <w:t>3. **De permettre aux étudiants de s'inscrire à plusieurs cours (relation N à N)**.</w:t>
        <w:br/>
        <w:br/>
        <w:t>---</w:t>
        <w:br/>
        <w:br/>
        <w:t>### Tâches</w:t>
        <w:br/>
        <w:br/>
        <w:t>#### 1. Initialisation du projet</w:t>
        <w:br/>
        <w:br/>
        <w:t>1. Créez un nouveau projet FastAPI.</w:t>
        <w:br/>
        <w:t>2. Configurez SQLAlchemy avec une base de données SQLite ou PostgreSQL.</w:t>
        <w:br/>
        <w:t>3. Créez un fichier `models.py` pour définir les modèles.</w:t>
        <w:br/>
        <w:t>4. Créez un fichier `main.py` pour définir les routes.</w:t>
        <w:br/>
        <w:br/>
        <w:t>#### 2. Relations **1 à 1** : Professeurs et Profils</w:t>
        <w:br/>
        <w:br/>
        <w:t>1. Définissez un modèle **Teacher** avec des informations de base (nom, email).</w:t>
        <w:br/>
        <w:t>2. Définissez un modèle **Profile** qui contient des informations détaillées sur les professeurs (biographie, domaine de spécialité).</w:t>
        <w:br/>
        <w:t>3. Créez une relation 1 à 1 entre les tables `teachers` et `profiles`.</w:t>
        <w:br/>
        <w:t>4. Ajoutez des routes pour :</w:t>
        <w:br/>
        <w:t xml:space="preserve">   - Créer un professeur avec un profil.</w:t>
        <w:br/>
        <w:t xml:space="preserve">   - Obtenir les détails d'un professeur et de son profil.</w:t>
        <w:br/>
        <w:br/>
        <w:t>#### 3. Relations **1 à N** : Professeurs et Cours</w:t>
        <w:br/>
        <w:br/>
        <w:t>1. Définissez un modèle **Course** qui inclut les informations de base d'un cours (titre, description).</w:t>
        <w:br/>
        <w:t>2. Créez une relation 1 à N entre les tables `teachers` et `courses` (un professeur peut enseigner plusieurs cours).</w:t>
        <w:br/>
        <w:t>3. Ajoutez des routes pour :</w:t>
        <w:br/>
        <w:t xml:space="preserve">   - Créer un cours et l'associer à un professeur.</w:t>
        <w:br/>
        <w:t xml:space="preserve">   - Obtenir tous les cours enseignés par un professeur.</w:t>
        <w:br/>
        <w:br/>
        <w:t>#### 4. Relations **N à N** : Étudiants et Cours</w:t>
        <w:br/>
        <w:br/>
        <w:t>1. Définissez un modèle **Student** qui inclut les informations de base d'un étudiant (nom, email).</w:t>
        <w:br/>
        <w:t>2. Créez une table intermédiaire pour gérer l'association entre les étudiants et les cours.</w:t>
        <w:br/>
        <w:t>3. Ajoutez une relation N à N entre les tables `students` et `courses` (un étudiant peut suivre plusieurs cours, et un cours peut être suivi par plusieurs étudiants).</w:t>
        <w:br/>
        <w:t>4. Ajoutez des routes pour :</w:t>
        <w:br/>
        <w:t xml:space="preserve">   - Inscrire un étudiant à un ou plusieurs cours.</w:t>
        <w:br/>
        <w:t xml:space="preserve">   - Obtenir tous les cours auxquels un étudiant est inscrit.</w:t>
        <w:br/>
        <w:t xml:space="preserve">   - Obtenir tous les étudiants inscrits à un cours.</w:t>
        <w:br/>
        <w:br/>
        <w:t>#### 5. Tests et Documentation</w:t>
        <w:br/>
        <w:br/>
        <w:t>1. Testez votre API avec **Swagger** (intégré à FastAPI).</w:t>
        <w:br/>
        <w:t>2. Créez des exemples de requêtes pour chaque route (POST, GET).</w:t>
        <w:br/>
        <w:t>3. Optionnel : Ajoutez des tests automatisés avec `pytest`.</w:t>
        <w:br/>
        <w:br/>
        <w:t>---</w:t>
        <w:br/>
        <w:br/>
        <w:t>### Consignes supplémentaires</w:t>
        <w:br/>
        <w:br/>
        <w:t>- Utilisez des schémas Pydantic pour valider les données envoyées à l'API.</w:t>
        <w:br/>
        <w:t>- Gérez les erreurs (étudiant ou professeur inexistant, associations invalides, etc.) en utilisant des exceptions HTTP appropriées (e.g., `HTTPException` avec `status_code=404`).</w:t>
        <w:br/>
        <w:t>- Fournissez une route pour récupérer toutes les données liées à un professeur (son profil, ses cours, et les étudiants inscrits à ses cours).</w:t>
        <w:br/>
        <w:br/>
        <w:t>---</w:t>
        <w:br/>
        <w:br/>
        <w:t>### Exemple de structure de projet</w:t>
        <w:br/>
        <w:br/>
        <w:t>```</w:t>
        <w:br/>
        <w:t>project_root/</w:t>
        <w:br/>
        <w:t>├── main.py         # Points d'entrée de l'application FastAPI</w:t>
        <w:br/>
        <w:t>├── models.py       # Modèles SQLAlchemy</w:t>
        <w:br/>
        <w:t>├── schemas.py      # Schémas Pydantic</w:t>
        <w:br/>
        <w:t>├── database.py    # Configuration de la base de données</w:t>
        <w:br/>
        <w:t>├── routers/       # Routes organisées par fonctionnalité</w:t>
        <w:br/>
        <w:t>│   ├── teachers.py</w:t>
        <w:br/>
        <w:t>│   ├── courses.py</w:t>
        <w:br/>
        <w:t>│   └── students.py</w:t>
        <w:br/>
        <w:t>└── tests/         # Tests unitaires avec pytest</w:t>
        <w:br/>
        <w:t xml:space="preserve">     └── test_main.py</w:t>
        <w:br/>
        <w:t>```</w:t>
        <w:br/>
        <w:br/>
        <w:t>---</w:t>
        <w:br/>
        <w:br/>
        <w:t>### Livrables attendus</w:t>
        <w:br/>
        <w:br/>
        <w:t>1. Une API fonctionnelle avec les relations correctement implémentées.</w:t>
        <w:br/>
        <w:t>2. Une documentation Swagger complète.</w:t>
        <w:br/>
        <w:t>3. Un fichier README expliquant comment lancer l'application et tester les routes.</w:t>
        <w:br/>
        <w:br/>
        <w:t>Bonne chance !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